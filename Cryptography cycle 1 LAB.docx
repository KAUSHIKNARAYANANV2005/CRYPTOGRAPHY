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891A" w14:textId="0DCFF34A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697FFFF6" wp14:editId="6E8B825E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595A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82A04B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4C597A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CYCLE 1</w:t>
      </w:r>
    </w:p>
    <w:p w14:paraId="0E117D75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5006A6B4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CSA5195 - </w:t>
      </w:r>
      <w:r w:rsidRPr="00EC767D">
        <w:rPr>
          <w:rFonts w:ascii="Times New Roman" w:hAnsi="Times New Roman" w:cs="Times New Roman"/>
          <w:b/>
          <w:bCs/>
          <w:sz w:val="32"/>
          <w:szCs w:val="32"/>
        </w:rPr>
        <w:t>Cryptography and Network Security for Cyber Security</w:t>
      </w:r>
    </w:p>
    <w:p w14:paraId="2A361FE2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1E86E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A</w:t>
      </w:r>
    </w:p>
    <w:p w14:paraId="21EEC12B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5562D" w14:textId="77777777" w:rsidR="00694670" w:rsidRDefault="00694670" w:rsidP="00694670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3377E818" w14:textId="77777777" w:rsidR="00694670" w:rsidRPr="00C620AE" w:rsidRDefault="00694670" w:rsidP="00694670">
      <w:pPr>
        <w:jc w:val="center"/>
        <w:rPr>
          <w:b/>
          <w:bCs/>
        </w:rPr>
      </w:pPr>
    </w:p>
    <w:p w14:paraId="1A0FC234" w14:textId="77777777" w:rsidR="00694670" w:rsidRDefault="00694670" w:rsidP="00694670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699A046D" w14:textId="77777777" w:rsidR="00694670" w:rsidRDefault="00694670" w:rsidP="00694670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54A8CAFF" w14:textId="77777777" w:rsidR="00694670" w:rsidRDefault="00694670" w:rsidP="0069467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EC76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Anbalagan E</w:t>
      </w:r>
    </w:p>
    <w:p w14:paraId="6A808D13" w14:textId="77777777" w:rsidR="00694670" w:rsidRPr="00C620AE" w:rsidRDefault="00694670" w:rsidP="0069467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60B0F614" w14:textId="77777777" w:rsidR="00694670" w:rsidRPr="00C620AE" w:rsidRDefault="00694670" w:rsidP="00694670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5BB1445D" w14:textId="77777777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1. Caesar Cipher</w:t>
      </w:r>
    </w:p>
    <w:p w14:paraId="3A989D65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The Caesar cipher shifts each letter in the plaintext forward by </w:t>
      </w:r>
      <w:r w:rsidRPr="00442E30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Pr="00442E30">
        <w:t xml:space="preserve"> positions in the alphabet.</w:t>
      </w:r>
    </w:p>
    <w:p w14:paraId="0BDAFDF7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4DB12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caesar_cipher(text, key):</w:t>
      </w:r>
    </w:p>
    <w:p w14:paraId="1E9185B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4FC2F2C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04E8927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69478E5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shift = key % 26</w:t>
      </w:r>
    </w:p>
    <w:p w14:paraId="792D42E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586D605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chr((ord(char) - base + shift) % 26 + base)</w:t>
      </w:r>
    </w:p>
    <w:p w14:paraId="7715557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087BFBF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177CF40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2FAAF2E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C358ED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3DB6934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203D8A6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 = 3</w:t>
      </w:r>
    </w:p>
    <w:p w14:paraId="73F24E7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caesar_cipher(plaintext, key)</w:t>
      </w:r>
    </w:p>
    <w:p w14:paraId="31B8A03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print("Caesar Cipher:", ciphertext)</w:t>
      </w:r>
    </w:p>
    <w:p w14:paraId="12E7435D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D0FF10B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Caesar Cipher: KHOOR</w:t>
      </w:r>
    </w:p>
    <w:p w14:paraId="05A64541" w14:textId="7496E5B6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76F60" wp14:editId="4E51D9BB">
            <wp:extent cx="5486400" cy="2832735"/>
            <wp:effectExtent l="0" t="0" r="0" b="5715"/>
            <wp:docPr id="192954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5657" name="Picture 19295456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DEA" w14:textId="77777777" w:rsidR="00442E30" w:rsidRPr="00442E30" w:rsidRDefault="00000000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2FE189">
          <v:rect id="_x0000_i1025" style="width:0;height:1.5pt" o:hralign="center" o:hrstd="t" o:hr="t" fillcolor="#a0a0a0" stroked="f"/>
        </w:pict>
      </w:r>
    </w:p>
    <w:p w14:paraId="2E4BA1EE" w14:textId="77777777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2. Monoalphabetic Substitution Cipher</w:t>
      </w:r>
    </w:p>
    <w:p w14:paraId="268FEE1F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Each letter in the plaintext is mapped to a unique letter in the ciphertext using a predefined substitution table.</w:t>
      </w:r>
    </w:p>
    <w:p w14:paraId="7AAED9C0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E4875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random</w:t>
      </w:r>
    </w:p>
    <w:p w14:paraId="7A28364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string</w:t>
      </w:r>
    </w:p>
    <w:p w14:paraId="73B6DAF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8FB372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generate_key():</w:t>
      </w:r>
    </w:p>
    <w:p w14:paraId="687EE18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letters = list(string.ascii_uppercase)</w:t>
      </w:r>
    </w:p>
    <w:p w14:paraId="669DD6A5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shuffled = letters[:]</w:t>
      </w:r>
    </w:p>
    <w:p w14:paraId="50406E6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random.shuffle(shuffled)</w:t>
      </w:r>
    </w:p>
    <w:p w14:paraId="52D845E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dict(zip(letters, shuffled))</w:t>
      </w:r>
    </w:p>
    <w:p w14:paraId="4DFF6D2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B0AC1F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monoalphabetic_cipher(text, key):</w:t>
      </w:r>
    </w:p>
    <w:p w14:paraId="46BFE9E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"".join(key.get(char, char) for char in text.upper())</w:t>
      </w:r>
    </w:p>
    <w:p w14:paraId="4B7E616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6C3FC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35D7A37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key_map = generate_key()</w:t>
      </w:r>
    </w:p>
    <w:p w14:paraId="2CA5D9F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71A820F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monoalphabetic_cipher(plaintext, key_map)</w:t>
      </w:r>
    </w:p>
    <w:p w14:paraId="5A047E3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print("Monoalphabetic Cipher:", ciphertext)</w:t>
      </w:r>
    </w:p>
    <w:p w14:paraId="796AD486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12682300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Monoalphabetic Cipher: XGWWO  (varies due to random key)</w:t>
      </w:r>
    </w:p>
    <w:p w14:paraId="5F5901C9" w14:textId="2F748559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C8345" wp14:editId="3392E723">
            <wp:extent cx="5486400" cy="2310130"/>
            <wp:effectExtent l="0" t="0" r="0" b="0"/>
            <wp:docPr id="517686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6904" name="Picture 517686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677" w14:textId="77777777" w:rsidR="00442E30" w:rsidRPr="00442E30" w:rsidRDefault="00000000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EC1AB7">
          <v:rect id="_x0000_i1026" style="width:0;height:1.5pt" o:hralign="center" o:hrstd="t" o:hr="t" fillcolor="#a0a0a0" stroked="f"/>
        </w:pict>
      </w:r>
    </w:p>
    <w:p w14:paraId="6C832C1E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45B4874D" w14:textId="25BA05F4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t>3. Playfair Cipher</w:t>
      </w:r>
    </w:p>
    <w:p w14:paraId="39B7672B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a 5x5 matrix constructed from a keyword to encrypt digraphs (pairs of letters).</w:t>
      </w:r>
    </w:p>
    <w:p w14:paraId="4BFDC06D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CBED5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numpy as np</w:t>
      </w:r>
    </w:p>
    <w:p w14:paraId="0A5CF0F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95A6E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construct_playfair_matrix(keyword):</w:t>
      </w:r>
    </w:p>
    <w:p w14:paraId="4A2FA31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keyword = "".join(dict.fromkeys(keyword.upper().replace("J", "I")))</w:t>
      </w:r>
    </w:p>
    <w:p w14:paraId="20914A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alphabet = "ABCDEFGHIKLMNOPQRSTUVWXYZ"</w:t>
      </w:r>
    </w:p>
    <w:p w14:paraId="00EF8E5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matrix = []</w:t>
      </w:r>
    </w:p>
    <w:p w14:paraId="013365D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used_chars = set(keyword)</w:t>
      </w:r>
    </w:p>
    <w:p w14:paraId="2BD777C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0419C30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keyword + alphabet:</w:t>
      </w:r>
    </w:p>
    <w:p w14:paraId="6B5B863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 not in used_chars:</w:t>
      </w:r>
    </w:p>
    <w:p w14:paraId="3138198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matrix.append(char)</w:t>
      </w:r>
    </w:p>
    <w:p w14:paraId="5037F46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used_chars.add(char)</w:t>
      </w:r>
    </w:p>
    <w:p w14:paraId="0DA7311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6213F36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np.array(matrix).reshape(5, 5)</w:t>
      </w:r>
    </w:p>
    <w:p w14:paraId="326CEC3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7AFC0B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find_position(matrix, char):</w:t>
      </w:r>
    </w:p>
    <w:p w14:paraId="4C82180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i in range(5):</w:t>
      </w:r>
    </w:p>
    <w:p w14:paraId="35E0D10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for j in range(5):</w:t>
      </w:r>
    </w:p>
    <w:p w14:paraId="0CC00F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matrix[i][j] == char:</w:t>
      </w:r>
    </w:p>
    <w:p w14:paraId="3F2CDFE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return i, j</w:t>
      </w:r>
    </w:p>
    <w:p w14:paraId="3796AC9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67C02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playfair_encrypt(plaintext, matrix):</w:t>
      </w:r>
    </w:p>
    <w:p w14:paraId="69433A7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plaintext = plaintext.upper().replace("J", "I").replace(" ", "")</w:t>
      </w:r>
    </w:p>
    <w:p w14:paraId="5327883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pairs = []</w:t>
      </w:r>
    </w:p>
    <w:p w14:paraId="2EA2097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1951DF6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i = 0</w:t>
      </w:r>
    </w:p>
    <w:p w14:paraId="74F3CBE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while i &lt; len(plaintext):</w:t>
      </w:r>
    </w:p>
    <w:p w14:paraId="47E24F2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a = plaintext[i]</w:t>
      </w:r>
    </w:p>
    <w:p w14:paraId="5004981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b = plaintext[i + 1] if i + 1 &lt; len(plaintext) else "X"</w:t>
      </w:r>
    </w:p>
    <w:p w14:paraId="5B4A7D6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a == b:</w:t>
      </w:r>
    </w:p>
    <w:p w14:paraId="53BA696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 = "X"</w:t>
      </w:r>
    </w:p>
    <w:p w14:paraId="3169A39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i -= 1</w:t>
      </w:r>
    </w:p>
    <w:p w14:paraId="3CB5297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pairs.append((a, b))</w:t>
      </w:r>
    </w:p>
    <w:p w14:paraId="0D04F67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 += 2</w:t>
      </w:r>
    </w:p>
    <w:p w14:paraId="126F7E6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A51337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ciphertext = ""</w:t>
      </w:r>
    </w:p>
    <w:p w14:paraId="782F8A2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a, b in pairs:</w:t>
      </w:r>
    </w:p>
    <w:p w14:paraId="52D50AE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row1, col1 = find_position(matrix, a)</w:t>
      </w:r>
    </w:p>
    <w:p w14:paraId="520F69D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row2, col2 = find_position(matrix, b)</w:t>
      </w:r>
    </w:p>
    <w:p w14:paraId="345BA8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14:paraId="3B67C8E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row1 == row2:</w:t>
      </w:r>
    </w:p>
    <w:p w14:paraId="1793B04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matrix[row1][(col1 + 1) % 5] + matrix[row2][(col2 + 1) % 5]</w:t>
      </w:r>
    </w:p>
    <w:p w14:paraId="17DF0DA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elif col1 == col2:</w:t>
      </w:r>
    </w:p>
    <w:p w14:paraId="631C9D4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matrix[(row1 + 1) % 5][col1] + matrix[(row2 + 1) % 5][col2]</w:t>
      </w:r>
    </w:p>
    <w:p w14:paraId="5BCAC18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0C6F20E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matrix[row1][col2] + matrix[row2][col1]</w:t>
      </w:r>
    </w:p>
    <w:p w14:paraId="1E4CFA2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0A24AC2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3BECA6F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0CEFD7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1FDDC77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keyword = "KEYWORD"</w:t>
      </w:r>
    </w:p>
    <w:p w14:paraId="1A3A244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matrix = construct_playfair_matrix(keyword)</w:t>
      </w:r>
    </w:p>
    <w:p w14:paraId="438DB8E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2EFB4B9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playfair_encrypt(plaintext, matrix)</w:t>
      </w:r>
    </w:p>
    <w:p w14:paraId="79900E4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print("Playfair Cipher:", ciphertext)</w:t>
      </w:r>
    </w:p>
    <w:p w14:paraId="26810154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E1CC244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Playfair Cipher: ZYXXRM</w:t>
      </w:r>
    </w:p>
    <w:p w14:paraId="652A43EF" w14:textId="58C32E3B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8026" wp14:editId="322E175B">
            <wp:extent cx="5486400" cy="2910840"/>
            <wp:effectExtent l="0" t="0" r="0" b="3810"/>
            <wp:docPr id="1124244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4005" name="Picture 11242440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0DE" w14:textId="77777777" w:rsidR="00442E30" w:rsidRPr="00442E30" w:rsidRDefault="00000000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C99F13">
          <v:rect id="_x0000_i1027" style="width:0;height:1.5pt" o:hralign="center" o:hrstd="t" o:hr="t" fillcolor="#a0a0a0" stroked="f"/>
        </w:pict>
      </w:r>
    </w:p>
    <w:p w14:paraId="7476315C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2CAFCC54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0DD8F95E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B3DC082" w14:textId="5E521413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t>4. Polyalphabetic Substitution Cipher (Vigenère Cipher)</w:t>
      </w:r>
    </w:p>
    <w:p w14:paraId="2B0EF872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multiple Caesar ciphers determined by a repeating key.</w:t>
      </w:r>
    </w:p>
    <w:p w14:paraId="785DF03F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D6A1F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vigenere_cipher(text, key):</w:t>
      </w:r>
    </w:p>
    <w:p w14:paraId="33113F8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 = key.upper()</w:t>
      </w:r>
    </w:p>
    <w:p w14:paraId="37BFD97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5607855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key_index = 0</w:t>
      </w:r>
    </w:p>
    <w:p w14:paraId="79947C1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5069F58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0BFDB85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shift = ord(key[key_index % len(key)]) - ord('A')</w:t>
      </w:r>
    </w:p>
    <w:p w14:paraId="1F95386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3AA1584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chr((ord(char) - base + shift) % 26 + base)</w:t>
      </w:r>
    </w:p>
    <w:p w14:paraId="5AC4709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key_index += 1</w:t>
      </w:r>
    </w:p>
    <w:p w14:paraId="3D21023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365DCC65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47771A2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3F34283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EF8514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2751DAB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0A408F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 = "KEY"</w:t>
      </w:r>
    </w:p>
    <w:p w14:paraId="69DB4A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vigenere_cipher(plaintext, key)</w:t>
      </w:r>
    </w:p>
    <w:p w14:paraId="1CD370E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print("Vigenère Cipher:", ciphertext)</w:t>
      </w:r>
    </w:p>
    <w:p w14:paraId="76A004DE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3E7B181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Vigenère Cipher: RIJVS</w:t>
      </w:r>
    </w:p>
    <w:p w14:paraId="4DB3311D" w14:textId="5CFD7102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532AC" wp14:editId="6ABB1EF2">
            <wp:extent cx="5486400" cy="2320925"/>
            <wp:effectExtent l="0" t="0" r="0" b="3175"/>
            <wp:docPr id="940083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3635" name="Picture 9400836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8B2" w14:textId="6065A21C" w:rsidR="00442E30" w:rsidRPr="00442E30" w:rsidRDefault="00442E30" w:rsidP="00044673">
      <w:pPr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5. Affine Caesar Cipher</w:t>
      </w:r>
    </w:p>
    <w:p w14:paraId="60DEBDBF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a mathematical function to substitute letters with </w:t>
      </w:r>
      <w:r w:rsidRPr="00442E30">
        <w:rPr>
          <w:rStyle w:val="HTMLCode"/>
          <w:rFonts w:ascii="Times New Roman" w:hAnsi="Times New Roman" w:cs="Times New Roman"/>
          <w:sz w:val="24"/>
          <w:szCs w:val="24"/>
        </w:rPr>
        <w:t>(a * p + b) mod 26</w:t>
      </w:r>
      <w:r w:rsidRPr="00442E30">
        <w:t>.</w:t>
      </w:r>
    </w:p>
    <w:p w14:paraId="5C22369B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95B99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math</w:t>
      </w:r>
    </w:p>
    <w:p w14:paraId="35FCC0A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C786DE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affine_encrypt(text, a, b):</w:t>
      </w:r>
    </w:p>
    <w:p w14:paraId="731C6A6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if math.gcd(a, 26) != 1:</w:t>
      </w:r>
    </w:p>
    <w:p w14:paraId="242B534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raise ValueError("Invalid value of 'a'. It must be coprime to 26.")</w:t>
      </w:r>
    </w:p>
    <w:p w14:paraId="2D25AA1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18FA5CF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57CE37B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1D3B5CB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0960A30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5B5B5FD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chr(((a * (ord(char) - base) + b) % 26) + base)</w:t>
      </w:r>
    </w:p>
    <w:p w14:paraId="5B78B78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4126DDD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0B19425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6313F20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F37F2B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70684FD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6CCAFB3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a, b = 5, 8  # Valid values of 'a' must be coprime with 26</w:t>
      </w:r>
    </w:p>
    <w:p w14:paraId="421525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affine_encrypt(plaintext, a, b)</w:t>
      </w:r>
    </w:p>
    <w:p w14:paraId="4058372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print("Affine Cipher:", ciphertext)</w:t>
      </w:r>
    </w:p>
    <w:p w14:paraId="13490C3E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4677306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Affine Cipher: AXEEH</w:t>
      </w:r>
    </w:p>
    <w:p w14:paraId="1AFB0DCE" w14:textId="2D630152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67431" wp14:editId="54E87209">
            <wp:extent cx="5486400" cy="2300605"/>
            <wp:effectExtent l="0" t="0" r="0" b="4445"/>
            <wp:docPr id="27336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996" name="Picture 273369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87A" w14:textId="77777777" w:rsidR="00442E30" w:rsidRPr="00442E30" w:rsidRDefault="00000000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C76A1A">
          <v:rect id="_x0000_i1028" style="width:0;height:1.5pt" o:hralign="center" o:hrstd="t" o:hr="t" fillcolor="#a0a0a0" stroked="f"/>
        </w:pict>
      </w:r>
    </w:p>
    <w:p w14:paraId="2F4106DE" w14:textId="2EF3AC90" w:rsidR="00DA05FB" w:rsidRPr="00442E30" w:rsidRDefault="00DA05FB" w:rsidP="00442E30">
      <w:pPr>
        <w:rPr>
          <w:rFonts w:ascii="Times New Roman" w:hAnsi="Times New Roman" w:cs="Times New Roman"/>
          <w:sz w:val="24"/>
          <w:szCs w:val="24"/>
        </w:rPr>
      </w:pPr>
    </w:p>
    <w:sectPr w:rsidR="00DA05FB" w:rsidRPr="00442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1104DD"/>
    <w:multiLevelType w:val="multilevel"/>
    <w:tmpl w:val="A8C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08222">
    <w:abstractNumId w:val="8"/>
  </w:num>
  <w:num w:numId="2" w16cid:durableId="113868619">
    <w:abstractNumId w:val="6"/>
  </w:num>
  <w:num w:numId="3" w16cid:durableId="814493903">
    <w:abstractNumId w:val="5"/>
  </w:num>
  <w:num w:numId="4" w16cid:durableId="907374591">
    <w:abstractNumId w:val="4"/>
  </w:num>
  <w:num w:numId="5" w16cid:durableId="591865059">
    <w:abstractNumId w:val="7"/>
  </w:num>
  <w:num w:numId="6" w16cid:durableId="807625255">
    <w:abstractNumId w:val="3"/>
  </w:num>
  <w:num w:numId="7" w16cid:durableId="1520044578">
    <w:abstractNumId w:val="2"/>
  </w:num>
  <w:num w:numId="8" w16cid:durableId="1921013866">
    <w:abstractNumId w:val="1"/>
  </w:num>
  <w:num w:numId="9" w16cid:durableId="1844315842">
    <w:abstractNumId w:val="0"/>
  </w:num>
  <w:num w:numId="10" w16cid:durableId="395010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673"/>
    <w:rsid w:val="0006063C"/>
    <w:rsid w:val="0015074B"/>
    <w:rsid w:val="001C4BEB"/>
    <w:rsid w:val="002744FA"/>
    <w:rsid w:val="0029639D"/>
    <w:rsid w:val="00326F90"/>
    <w:rsid w:val="00390240"/>
    <w:rsid w:val="003E4D67"/>
    <w:rsid w:val="00442E30"/>
    <w:rsid w:val="00694670"/>
    <w:rsid w:val="00AA1D8D"/>
    <w:rsid w:val="00B47730"/>
    <w:rsid w:val="00CB0664"/>
    <w:rsid w:val="00DA05FB"/>
    <w:rsid w:val="00FC5F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3A9DC"/>
  <w14:defaultImageDpi w14:val="300"/>
  <w15:docId w15:val="{725FA2CB-4C33-4B83-AA32-C90BFFA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42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3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KAUSHIK NARAYANAN.V</cp:lastModifiedBy>
  <cp:revision>5</cp:revision>
  <dcterms:created xsi:type="dcterms:W3CDTF">2025-02-06T04:08:00Z</dcterms:created>
  <dcterms:modified xsi:type="dcterms:W3CDTF">2025-02-07T08:20:00Z</dcterms:modified>
  <cp:category/>
</cp:coreProperties>
</file>